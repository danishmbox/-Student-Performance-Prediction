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59BD" w14:textId="77777777" w:rsidR="00660C87" w:rsidRDefault="006F49DD">
      <w:pPr>
        <w:pStyle w:val="Heading1"/>
      </w:pPr>
      <w:r>
        <w:t>Student Performance Prediction Report</w:t>
      </w:r>
    </w:p>
    <w:p w14:paraId="3F9D6746" w14:textId="6DE4D5E7" w:rsidR="00660C87" w:rsidRDefault="006F49DD">
      <w:r>
        <w:t>Name: Danish</w:t>
      </w:r>
      <w:r w:rsidR="00355079">
        <w:t xml:space="preserve"> Ahmad</w:t>
      </w:r>
    </w:p>
    <w:p w14:paraId="148FCA70" w14:textId="1249AE7B" w:rsidR="00660C87" w:rsidRDefault="006F49DD">
      <w:r>
        <w:t xml:space="preserve">Roll No.: </w:t>
      </w:r>
      <w:r w:rsidR="006844E0">
        <w:t>202401100400074</w:t>
      </w:r>
    </w:p>
    <w:p w14:paraId="4F1F1533" w14:textId="2602AA76" w:rsidR="00660C87" w:rsidRDefault="00B93DDD" w:rsidP="00B93DDD">
      <w:pPr>
        <w:pStyle w:val="Heading1"/>
      </w:pPr>
      <w:r>
        <w:t xml:space="preserve">Introduction </w:t>
      </w:r>
    </w:p>
    <w:p w14:paraId="767D1EFD" w14:textId="77777777" w:rsidR="00660C87" w:rsidRDefault="006F49DD">
      <w:r>
        <w:t>T</w:t>
      </w:r>
      <w:r>
        <w:t xml:space="preserve">his report explores student performance prediction using machine learning techniques. The </w:t>
      </w:r>
      <w:r>
        <w:t>dataset includes study hours, sleep hours, attendance, previous scores, and extracurricular activities to predict the final exam score. The goal is to understand the key factors influencing student performance through exploratory data analysis (EDA).</w:t>
      </w:r>
    </w:p>
    <w:p w14:paraId="391ACB78" w14:textId="77777777" w:rsidR="00660C87" w:rsidRDefault="006F49DD">
      <w:pPr>
        <w:pStyle w:val="Heading2"/>
      </w:pPr>
      <w:r>
        <w:t>Methodology</w:t>
      </w:r>
    </w:p>
    <w:p w14:paraId="53FC824D" w14:textId="77777777" w:rsidR="00660C87" w:rsidRDefault="006F49DD">
      <w:r>
        <w:t>1. **Dataset**: A synthetic dataset containing student performance factors was used.</w:t>
      </w:r>
      <w:r>
        <w:br/>
        <w:t>2. **Exploratory Data Analysis (EDA)**: Visualizations and statistics were used to identify trends.</w:t>
      </w:r>
      <w:r>
        <w:br/>
        <w:t>3. **Data Cleaning**: Checked for missing values and outliers.</w:t>
      </w:r>
      <w:r>
        <w:br/>
        <w:t>4. **Visualization Techniques**: Histograms, scatter plots, and heatmaps were used to analyze relationships.</w:t>
      </w:r>
      <w:r>
        <w:br/>
        <w:t>5. **Findings**: Study hours, attendance, and previous scores have a strong correlation with final scores.</w:t>
      </w:r>
    </w:p>
    <w:p w14:paraId="191F974C" w14:textId="77777777" w:rsidR="00660C87" w:rsidRDefault="006F49DD">
      <w:pPr>
        <w:pStyle w:val="Heading2"/>
      </w:pPr>
      <w:r>
        <w:t>Code</w:t>
      </w:r>
    </w:p>
    <w:p w14:paraId="1269D905" w14:textId="77777777" w:rsidR="00842408" w:rsidRDefault="00842408" w:rsidP="00842408">
      <w:r>
        <w:t>import pandas as pd</w:t>
      </w:r>
    </w:p>
    <w:p w14:paraId="01B742AD" w14:textId="77777777" w:rsidR="00842408" w:rsidRDefault="00842408" w:rsidP="00842408">
      <w:r>
        <w:t xml:space="preserve">import </w:t>
      </w:r>
      <w:proofErr w:type="spellStart"/>
      <w:r>
        <w:t>numpy</w:t>
      </w:r>
      <w:proofErr w:type="spellEnd"/>
      <w:r>
        <w:t xml:space="preserve"> as np</w:t>
      </w:r>
    </w:p>
    <w:p w14:paraId="6E85A09D" w14:textId="77777777" w:rsidR="00842408" w:rsidRDefault="00842408" w:rsidP="00842408">
      <w:r>
        <w:t xml:space="preserve">import </w:t>
      </w:r>
      <w:proofErr w:type="spellStart"/>
      <w:proofErr w:type="gramStart"/>
      <w:r>
        <w:t>matplotlib.pyplot</w:t>
      </w:r>
      <w:proofErr w:type="spellEnd"/>
      <w:proofErr w:type="gramEnd"/>
      <w:r>
        <w:t xml:space="preserve"> as </w:t>
      </w:r>
      <w:proofErr w:type="spellStart"/>
      <w:r>
        <w:t>plt</w:t>
      </w:r>
      <w:proofErr w:type="spellEnd"/>
    </w:p>
    <w:p w14:paraId="176FA8F7" w14:textId="77777777" w:rsidR="00842408" w:rsidRDefault="00842408" w:rsidP="00842408">
      <w:r>
        <w:t xml:space="preserve">import seaborn as </w:t>
      </w:r>
      <w:proofErr w:type="spellStart"/>
      <w:r>
        <w:t>sns</w:t>
      </w:r>
      <w:proofErr w:type="spellEnd"/>
    </w:p>
    <w:p w14:paraId="31B1D4F0" w14:textId="77777777" w:rsidR="00842408" w:rsidRDefault="00842408" w:rsidP="00842408"/>
    <w:p w14:paraId="0E42C06D" w14:textId="77777777" w:rsidR="00842408" w:rsidRDefault="00842408" w:rsidP="00842408">
      <w:r>
        <w:t># Load the dataset</w:t>
      </w:r>
    </w:p>
    <w:p w14:paraId="31DCC2C8" w14:textId="77777777" w:rsidR="00842408" w:rsidRDefault="00842408" w:rsidP="00842408">
      <w:proofErr w:type="spellStart"/>
      <w:r>
        <w:t>df</w:t>
      </w:r>
      <w:proofErr w:type="spellEnd"/>
      <w:r>
        <w:t xml:space="preserve"> = </w:t>
      </w:r>
      <w:proofErr w:type="spellStart"/>
      <w:proofErr w:type="gramStart"/>
      <w:r>
        <w:t>pd.read</w:t>
      </w:r>
      <w:proofErr w:type="gramEnd"/>
      <w:r>
        <w:t>_csv</w:t>
      </w:r>
      <w:proofErr w:type="spellEnd"/>
      <w:r>
        <w:t>("student_performance.csv")</w:t>
      </w:r>
    </w:p>
    <w:p w14:paraId="7D293A6F" w14:textId="77777777" w:rsidR="00842408" w:rsidRDefault="00842408" w:rsidP="00842408"/>
    <w:p w14:paraId="31B3B4FA" w14:textId="77777777" w:rsidR="00842408" w:rsidRDefault="00842408" w:rsidP="00842408">
      <w:r>
        <w:t># Display the first few rows of the dataset</w:t>
      </w:r>
    </w:p>
    <w:p w14:paraId="5632B003" w14:textId="77777777" w:rsidR="00842408" w:rsidRDefault="00842408" w:rsidP="00842408">
      <w:proofErr w:type="gramStart"/>
      <w:r>
        <w:t>print(</w:t>
      </w:r>
      <w:proofErr w:type="gramEnd"/>
      <w:r>
        <w:t>"First 5 rows of the dataset:")</w:t>
      </w:r>
    </w:p>
    <w:p w14:paraId="71975115" w14:textId="77777777" w:rsidR="00842408" w:rsidRDefault="00842408" w:rsidP="00842408">
      <w:r>
        <w:t>print(</w:t>
      </w:r>
      <w:proofErr w:type="spellStart"/>
      <w:proofErr w:type="gramStart"/>
      <w:r>
        <w:t>df.head</w:t>
      </w:r>
      <w:proofErr w:type="spellEnd"/>
      <w:proofErr w:type="gramEnd"/>
      <w:r>
        <w:t>())</w:t>
      </w:r>
    </w:p>
    <w:p w14:paraId="550E8558" w14:textId="77777777" w:rsidR="00842408" w:rsidRDefault="00842408" w:rsidP="00842408"/>
    <w:p w14:paraId="291E5E68" w14:textId="77777777" w:rsidR="00842408" w:rsidRDefault="00842408" w:rsidP="00842408">
      <w:r>
        <w:lastRenderedPageBreak/>
        <w:t># Check for missing values in the dataset</w:t>
      </w:r>
    </w:p>
    <w:p w14:paraId="0D1882AB" w14:textId="77777777" w:rsidR="00842408" w:rsidRDefault="00842408" w:rsidP="00842408">
      <w:proofErr w:type="gramStart"/>
      <w:r>
        <w:t>print(</w:t>
      </w:r>
      <w:proofErr w:type="gramEnd"/>
      <w:r>
        <w:t>"\</w:t>
      </w:r>
      <w:proofErr w:type="spellStart"/>
      <w:r>
        <w:t>nMissing</w:t>
      </w:r>
      <w:proofErr w:type="spellEnd"/>
      <w:r>
        <w:t xml:space="preserve"> values in each column:")</w:t>
      </w:r>
    </w:p>
    <w:p w14:paraId="00598728" w14:textId="77777777" w:rsidR="00842408" w:rsidRDefault="00842408" w:rsidP="00842408">
      <w:r>
        <w:t>print(</w:t>
      </w:r>
      <w:proofErr w:type="spellStart"/>
      <w:proofErr w:type="gramStart"/>
      <w:r>
        <w:t>df.isnull</w:t>
      </w:r>
      <w:proofErr w:type="spellEnd"/>
      <w:proofErr w:type="gramEnd"/>
      <w:r>
        <w:t>().sum())</w:t>
      </w:r>
    </w:p>
    <w:p w14:paraId="05A2C361" w14:textId="77777777" w:rsidR="00842408" w:rsidRDefault="00842408" w:rsidP="00842408"/>
    <w:p w14:paraId="502E1C68" w14:textId="77777777" w:rsidR="00842408" w:rsidRDefault="00842408" w:rsidP="00842408">
      <w:r>
        <w:t># Display summary statistics of the dataset</w:t>
      </w:r>
    </w:p>
    <w:p w14:paraId="1404A487" w14:textId="77777777" w:rsidR="00842408" w:rsidRDefault="00842408" w:rsidP="00842408">
      <w:proofErr w:type="gramStart"/>
      <w:r>
        <w:t>print(</w:t>
      </w:r>
      <w:proofErr w:type="gramEnd"/>
      <w:r>
        <w:t>"\</w:t>
      </w:r>
      <w:proofErr w:type="spellStart"/>
      <w:r>
        <w:t>nSummary</w:t>
      </w:r>
      <w:proofErr w:type="spellEnd"/>
      <w:r>
        <w:t xml:space="preserve"> statistics of numerical columns:")</w:t>
      </w:r>
    </w:p>
    <w:p w14:paraId="11287B1B" w14:textId="77777777" w:rsidR="00842408" w:rsidRDefault="00842408" w:rsidP="00842408">
      <w:r>
        <w:t>print(</w:t>
      </w:r>
      <w:proofErr w:type="spellStart"/>
      <w:proofErr w:type="gramStart"/>
      <w:r>
        <w:t>df.describe</w:t>
      </w:r>
      <w:proofErr w:type="spellEnd"/>
      <w:proofErr w:type="gramEnd"/>
      <w:r>
        <w:t>())</w:t>
      </w:r>
    </w:p>
    <w:p w14:paraId="590766CA" w14:textId="77777777" w:rsidR="00842408" w:rsidRDefault="00842408" w:rsidP="00842408"/>
    <w:p w14:paraId="0BFF4521" w14:textId="77777777" w:rsidR="00842408" w:rsidRDefault="00842408" w:rsidP="00842408">
      <w:r>
        <w:t># Set the style for seaborn plots</w:t>
      </w:r>
    </w:p>
    <w:p w14:paraId="5B0BAC1F" w14:textId="77777777" w:rsidR="00842408" w:rsidRDefault="00842408" w:rsidP="00842408">
      <w:proofErr w:type="spellStart"/>
      <w:r>
        <w:t>sns.set_style</w:t>
      </w:r>
      <w:proofErr w:type="spellEnd"/>
      <w:r>
        <w:t>("</w:t>
      </w:r>
      <w:proofErr w:type="spellStart"/>
      <w:r>
        <w:t>whitegrid</w:t>
      </w:r>
      <w:proofErr w:type="spellEnd"/>
      <w:r>
        <w:t>")</w:t>
      </w:r>
    </w:p>
    <w:p w14:paraId="69D716BF" w14:textId="77777777" w:rsidR="00842408" w:rsidRDefault="00842408" w:rsidP="00842408"/>
    <w:p w14:paraId="7B909665" w14:textId="77777777" w:rsidR="00842408" w:rsidRDefault="00842408" w:rsidP="00842408">
      <w:r>
        <w:t># ---------------------- HISTOGRAM: Distribution of Final Scores ----------------------</w:t>
      </w:r>
    </w:p>
    <w:p w14:paraId="74E687F1" w14:textId="77777777" w:rsidR="00842408" w:rsidRDefault="00842408" w:rsidP="00842408">
      <w:proofErr w:type="spellStart"/>
      <w:proofErr w:type="gramStart"/>
      <w:r>
        <w:t>plt.figure</w:t>
      </w:r>
      <w:proofErr w:type="spellEnd"/>
      <w:proofErr w:type="gramEnd"/>
      <w:r>
        <w:t>(</w:t>
      </w:r>
      <w:proofErr w:type="spellStart"/>
      <w:r>
        <w:t>figsize</w:t>
      </w:r>
      <w:proofErr w:type="spellEnd"/>
      <w:r>
        <w:t>=(8, 5))</w:t>
      </w:r>
    </w:p>
    <w:p w14:paraId="4AFA0E14" w14:textId="77777777" w:rsidR="00842408" w:rsidRDefault="00842408" w:rsidP="00842408">
      <w:proofErr w:type="spellStart"/>
      <w:proofErr w:type="gramStart"/>
      <w:r>
        <w:t>sns.histplot</w:t>
      </w:r>
      <w:proofErr w:type="spellEnd"/>
      <w:proofErr w:type="gramEnd"/>
      <w:r>
        <w:t>(</w:t>
      </w:r>
      <w:proofErr w:type="spellStart"/>
      <w:r>
        <w:t>df</w:t>
      </w:r>
      <w:proofErr w:type="spellEnd"/>
      <w:r>
        <w:t>["</w:t>
      </w:r>
      <w:proofErr w:type="spellStart"/>
      <w:r>
        <w:t>final_score</w:t>
      </w:r>
      <w:proofErr w:type="spellEnd"/>
      <w:r>
        <w:t xml:space="preserve">"], bins=20, </w:t>
      </w:r>
      <w:proofErr w:type="spellStart"/>
      <w:r>
        <w:t>kde</w:t>
      </w:r>
      <w:proofErr w:type="spellEnd"/>
      <w:r>
        <w:t>=True, color='blue')</w:t>
      </w:r>
    </w:p>
    <w:p w14:paraId="75FAF3E6" w14:textId="77777777" w:rsidR="00842408" w:rsidRDefault="00842408" w:rsidP="00842408">
      <w:proofErr w:type="spellStart"/>
      <w:proofErr w:type="gramStart"/>
      <w:r>
        <w:t>plt.title</w:t>
      </w:r>
      <w:proofErr w:type="spellEnd"/>
      <w:proofErr w:type="gramEnd"/>
      <w:r>
        <w:t>("Distribution of Final Scores")</w:t>
      </w:r>
    </w:p>
    <w:p w14:paraId="376BA834" w14:textId="77777777" w:rsidR="00842408" w:rsidRDefault="00842408" w:rsidP="00842408">
      <w:proofErr w:type="spellStart"/>
      <w:proofErr w:type="gramStart"/>
      <w:r>
        <w:t>plt.xlabel</w:t>
      </w:r>
      <w:proofErr w:type="spellEnd"/>
      <w:proofErr w:type="gramEnd"/>
      <w:r>
        <w:t>("Final Score")</w:t>
      </w:r>
    </w:p>
    <w:p w14:paraId="3820B13A" w14:textId="77777777" w:rsidR="00842408" w:rsidRDefault="00842408" w:rsidP="00842408">
      <w:proofErr w:type="spellStart"/>
      <w:proofErr w:type="gramStart"/>
      <w:r>
        <w:t>plt.ylabel</w:t>
      </w:r>
      <w:proofErr w:type="spellEnd"/>
      <w:proofErr w:type="gramEnd"/>
      <w:r>
        <w:t>("Count")</w:t>
      </w:r>
    </w:p>
    <w:p w14:paraId="593BCBD8" w14:textId="77777777" w:rsidR="00842408" w:rsidRDefault="00842408" w:rsidP="00842408">
      <w:proofErr w:type="spellStart"/>
      <w:proofErr w:type="gramStart"/>
      <w:r>
        <w:t>plt.show</w:t>
      </w:r>
      <w:proofErr w:type="spellEnd"/>
      <w:proofErr w:type="gramEnd"/>
      <w:r>
        <w:t>()</w:t>
      </w:r>
    </w:p>
    <w:p w14:paraId="66080C23" w14:textId="77777777" w:rsidR="00842408" w:rsidRDefault="00842408" w:rsidP="00842408"/>
    <w:p w14:paraId="5DC67F6B" w14:textId="77777777" w:rsidR="00842408" w:rsidRDefault="00842408" w:rsidP="00842408">
      <w:r>
        <w:t># ---------------------- CORRELATION HEATMAP ----------------------</w:t>
      </w:r>
    </w:p>
    <w:p w14:paraId="23130A82" w14:textId="77777777" w:rsidR="00842408" w:rsidRDefault="00842408" w:rsidP="00842408">
      <w:proofErr w:type="spellStart"/>
      <w:proofErr w:type="gramStart"/>
      <w:r>
        <w:t>plt.figure</w:t>
      </w:r>
      <w:proofErr w:type="spellEnd"/>
      <w:proofErr w:type="gramEnd"/>
      <w:r>
        <w:t>(</w:t>
      </w:r>
      <w:proofErr w:type="spellStart"/>
      <w:r>
        <w:t>figsize</w:t>
      </w:r>
      <w:proofErr w:type="spellEnd"/>
      <w:r>
        <w:t>=(8, 6))</w:t>
      </w:r>
    </w:p>
    <w:p w14:paraId="2C86E084" w14:textId="77777777" w:rsidR="00842408" w:rsidRDefault="00842408" w:rsidP="00842408">
      <w:proofErr w:type="spellStart"/>
      <w:proofErr w:type="gramStart"/>
      <w:r>
        <w:t>sns.heatmap</w:t>
      </w:r>
      <w:proofErr w:type="spellEnd"/>
      <w:proofErr w:type="gramEnd"/>
      <w:r>
        <w:t>(</w:t>
      </w:r>
      <w:proofErr w:type="spellStart"/>
      <w:r>
        <w:t>df.corr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 linewidths=0.5)</w:t>
      </w:r>
    </w:p>
    <w:p w14:paraId="4D5FDFC6" w14:textId="77777777" w:rsidR="00842408" w:rsidRDefault="00842408" w:rsidP="00842408">
      <w:proofErr w:type="spellStart"/>
      <w:proofErr w:type="gramStart"/>
      <w:r>
        <w:t>plt.title</w:t>
      </w:r>
      <w:proofErr w:type="spellEnd"/>
      <w:proofErr w:type="gramEnd"/>
      <w:r>
        <w:t>("Feature Correlation Heatmap")</w:t>
      </w:r>
    </w:p>
    <w:p w14:paraId="72189521" w14:textId="77777777" w:rsidR="00842408" w:rsidRDefault="00842408" w:rsidP="00842408">
      <w:proofErr w:type="spellStart"/>
      <w:proofErr w:type="gramStart"/>
      <w:r>
        <w:t>plt.show</w:t>
      </w:r>
      <w:proofErr w:type="spellEnd"/>
      <w:proofErr w:type="gramEnd"/>
      <w:r>
        <w:t>()</w:t>
      </w:r>
    </w:p>
    <w:p w14:paraId="341E09E7" w14:textId="77777777" w:rsidR="00842408" w:rsidRDefault="00842408" w:rsidP="00842408"/>
    <w:p w14:paraId="7F6EA095" w14:textId="77777777" w:rsidR="00842408" w:rsidRDefault="00842408" w:rsidP="00842408">
      <w:r>
        <w:t># ---------------------- SCATTER PLOTS ----------------------</w:t>
      </w:r>
    </w:p>
    <w:p w14:paraId="521360C6" w14:textId="77777777" w:rsidR="00842408" w:rsidRDefault="00842408" w:rsidP="00842408"/>
    <w:p w14:paraId="4C747474" w14:textId="77777777" w:rsidR="00842408" w:rsidRDefault="00842408" w:rsidP="00842408">
      <w:r>
        <w:t># Study Hours vs Final Score</w:t>
      </w:r>
    </w:p>
    <w:p w14:paraId="2AA46EE4" w14:textId="77777777" w:rsidR="00842408" w:rsidRDefault="00842408" w:rsidP="00842408">
      <w:proofErr w:type="spellStart"/>
      <w:proofErr w:type="gramStart"/>
      <w:r>
        <w:t>plt.figure</w:t>
      </w:r>
      <w:proofErr w:type="spellEnd"/>
      <w:proofErr w:type="gramEnd"/>
      <w:r>
        <w:t>(</w:t>
      </w:r>
      <w:proofErr w:type="spellStart"/>
      <w:r>
        <w:t>figsize</w:t>
      </w:r>
      <w:proofErr w:type="spellEnd"/>
      <w:r>
        <w:t>=(7, 5))</w:t>
      </w:r>
    </w:p>
    <w:p w14:paraId="013EF820" w14:textId="77777777" w:rsidR="00842408" w:rsidRDefault="00842408" w:rsidP="00842408">
      <w:proofErr w:type="spellStart"/>
      <w:proofErr w:type="gramStart"/>
      <w:r>
        <w:t>sns.scatterplot</w:t>
      </w:r>
      <w:proofErr w:type="spellEnd"/>
      <w:proofErr w:type="gramEnd"/>
      <w:r>
        <w:t>(x=</w:t>
      </w:r>
      <w:proofErr w:type="spellStart"/>
      <w:r>
        <w:t>df</w:t>
      </w:r>
      <w:proofErr w:type="spellEnd"/>
      <w:r>
        <w:t>["</w:t>
      </w:r>
      <w:proofErr w:type="spellStart"/>
      <w:r>
        <w:t>study_hours</w:t>
      </w:r>
      <w:proofErr w:type="spellEnd"/>
      <w:r>
        <w:t>"], y=</w:t>
      </w:r>
      <w:proofErr w:type="spellStart"/>
      <w:r>
        <w:t>df</w:t>
      </w:r>
      <w:proofErr w:type="spellEnd"/>
      <w:r>
        <w:t>["</w:t>
      </w:r>
      <w:proofErr w:type="spellStart"/>
      <w:r>
        <w:t>final_score</w:t>
      </w:r>
      <w:proofErr w:type="spellEnd"/>
      <w:r>
        <w:t>"], color="red")</w:t>
      </w:r>
    </w:p>
    <w:p w14:paraId="67C18830" w14:textId="77777777" w:rsidR="00842408" w:rsidRDefault="00842408" w:rsidP="00842408">
      <w:proofErr w:type="spellStart"/>
      <w:proofErr w:type="gramStart"/>
      <w:r>
        <w:t>plt.title</w:t>
      </w:r>
      <w:proofErr w:type="spellEnd"/>
      <w:proofErr w:type="gramEnd"/>
      <w:r>
        <w:t>("Study Hours vs Final Score")</w:t>
      </w:r>
    </w:p>
    <w:p w14:paraId="06928BDC" w14:textId="77777777" w:rsidR="00842408" w:rsidRDefault="00842408" w:rsidP="00842408">
      <w:proofErr w:type="spellStart"/>
      <w:proofErr w:type="gramStart"/>
      <w:r>
        <w:t>plt.xlabel</w:t>
      </w:r>
      <w:proofErr w:type="spellEnd"/>
      <w:proofErr w:type="gramEnd"/>
      <w:r>
        <w:t>("Study Hours")</w:t>
      </w:r>
    </w:p>
    <w:p w14:paraId="3F0C1D83" w14:textId="77777777" w:rsidR="00842408" w:rsidRDefault="00842408" w:rsidP="00842408">
      <w:proofErr w:type="spellStart"/>
      <w:proofErr w:type="gramStart"/>
      <w:r>
        <w:t>plt.ylabel</w:t>
      </w:r>
      <w:proofErr w:type="spellEnd"/>
      <w:proofErr w:type="gramEnd"/>
      <w:r>
        <w:t>("Final Score")</w:t>
      </w:r>
    </w:p>
    <w:p w14:paraId="4ED4F2F8" w14:textId="77777777" w:rsidR="00842408" w:rsidRDefault="00842408" w:rsidP="00842408">
      <w:proofErr w:type="spellStart"/>
      <w:proofErr w:type="gramStart"/>
      <w:r>
        <w:t>plt.show</w:t>
      </w:r>
      <w:proofErr w:type="spellEnd"/>
      <w:proofErr w:type="gramEnd"/>
      <w:r>
        <w:t>()</w:t>
      </w:r>
    </w:p>
    <w:p w14:paraId="5A79FFC4" w14:textId="77777777" w:rsidR="00842408" w:rsidRDefault="00842408" w:rsidP="00842408"/>
    <w:p w14:paraId="1555DCB8" w14:textId="77777777" w:rsidR="00842408" w:rsidRDefault="00842408" w:rsidP="00842408">
      <w:r>
        <w:t># Sleep Hours vs Final Score</w:t>
      </w:r>
    </w:p>
    <w:p w14:paraId="1A014282" w14:textId="77777777" w:rsidR="00842408" w:rsidRDefault="00842408" w:rsidP="00842408">
      <w:proofErr w:type="spellStart"/>
      <w:proofErr w:type="gramStart"/>
      <w:r>
        <w:t>plt.figure</w:t>
      </w:r>
      <w:proofErr w:type="spellEnd"/>
      <w:proofErr w:type="gramEnd"/>
      <w:r>
        <w:t>(</w:t>
      </w:r>
      <w:proofErr w:type="spellStart"/>
      <w:r>
        <w:t>figsize</w:t>
      </w:r>
      <w:proofErr w:type="spellEnd"/>
      <w:r>
        <w:t>=(7, 5))</w:t>
      </w:r>
    </w:p>
    <w:p w14:paraId="3D612987" w14:textId="77777777" w:rsidR="00842408" w:rsidRDefault="00842408" w:rsidP="00842408">
      <w:proofErr w:type="spellStart"/>
      <w:proofErr w:type="gramStart"/>
      <w:r>
        <w:t>sns.scatterplot</w:t>
      </w:r>
      <w:proofErr w:type="spellEnd"/>
      <w:proofErr w:type="gramEnd"/>
      <w:r>
        <w:t>(x=</w:t>
      </w:r>
      <w:proofErr w:type="spellStart"/>
      <w:r>
        <w:t>df</w:t>
      </w:r>
      <w:proofErr w:type="spellEnd"/>
      <w:r>
        <w:t>["</w:t>
      </w:r>
      <w:proofErr w:type="spellStart"/>
      <w:r>
        <w:t>sleep_hours</w:t>
      </w:r>
      <w:proofErr w:type="spellEnd"/>
      <w:r>
        <w:t>"], y=</w:t>
      </w:r>
      <w:proofErr w:type="spellStart"/>
      <w:r>
        <w:t>df</w:t>
      </w:r>
      <w:proofErr w:type="spellEnd"/>
      <w:r>
        <w:t>["</w:t>
      </w:r>
      <w:proofErr w:type="spellStart"/>
      <w:r>
        <w:t>final_score</w:t>
      </w:r>
      <w:proofErr w:type="spellEnd"/>
      <w:r>
        <w:t>"], color="green")</w:t>
      </w:r>
    </w:p>
    <w:p w14:paraId="5382F1A4" w14:textId="77777777" w:rsidR="00842408" w:rsidRDefault="00842408" w:rsidP="00842408">
      <w:proofErr w:type="spellStart"/>
      <w:proofErr w:type="gramStart"/>
      <w:r>
        <w:t>plt.title</w:t>
      </w:r>
      <w:proofErr w:type="spellEnd"/>
      <w:proofErr w:type="gramEnd"/>
      <w:r>
        <w:t>("Sleep Hours vs Final Score")</w:t>
      </w:r>
    </w:p>
    <w:p w14:paraId="617CF2FF" w14:textId="77777777" w:rsidR="00842408" w:rsidRDefault="00842408" w:rsidP="00842408">
      <w:proofErr w:type="spellStart"/>
      <w:proofErr w:type="gramStart"/>
      <w:r>
        <w:t>plt.xlabel</w:t>
      </w:r>
      <w:proofErr w:type="spellEnd"/>
      <w:proofErr w:type="gramEnd"/>
      <w:r>
        <w:t>("Sleep Hours")</w:t>
      </w:r>
    </w:p>
    <w:p w14:paraId="11831959" w14:textId="77777777" w:rsidR="00842408" w:rsidRDefault="00842408" w:rsidP="00842408">
      <w:proofErr w:type="spellStart"/>
      <w:proofErr w:type="gramStart"/>
      <w:r>
        <w:t>plt.ylabel</w:t>
      </w:r>
      <w:proofErr w:type="spellEnd"/>
      <w:proofErr w:type="gramEnd"/>
      <w:r>
        <w:t>("Final Score")</w:t>
      </w:r>
    </w:p>
    <w:p w14:paraId="6D7036B5" w14:textId="77777777" w:rsidR="00842408" w:rsidRDefault="00842408" w:rsidP="00842408">
      <w:proofErr w:type="spellStart"/>
      <w:proofErr w:type="gramStart"/>
      <w:r>
        <w:t>plt.show</w:t>
      </w:r>
      <w:proofErr w:type="spellEnd"/>
      <w:proofErr w:type="gramEnd"/>
      <w:r>
        <w:t>()</w:t>
      </w:r>
    </w:p>
    <w:p w14:paraId="04EFB39F" w14:textId="77777777" w:rsidR="00842408" w:rsidRDefault="00842408" w:rsidP="00842408"/>
    <w:p w14:paraId="7ACA8398" w14:textId="77777777" w:rsidR="00842408" w:rsidRDefault="00842408" w:rsidP="00842408">
      <w:r>
        <w:t># Attendance vs Final Score</w:t>
      </w:r>
    </w:p>
    <w:p w14:paraId="46275E32" w14:textId="77777777" w:rsidR="00842408" w:rsidRDefault="00842408" w:rsidP="00842408">
      <w:proofErr w:type="spellStart"/>
      <w:proofErr w:type="gramStart"/>
      <w:r>
        <w:t>plt.figure</w:t>
      </w:r>
      <w:proofErr w:type="spellEnd"/>
      <w:proofErr w:type="gramEnd"/>
      <w:r>
        <w:t>(</w:t>
      </w:r>
      <w:proofErr w:type="spellStart"/>
      <w:r>
        <w:t>figsize</w:t>
      </w:r>
      <w:proofErr w:type="spellEnd"/>
      <w:r>
        <w:t>=(7, 5))</w:t>
      </w:r>
    </w:p>
    <w:p w14:paraId="6F55874B" w14:textId="77777777" w:rsidR="00842408" w:rsidRDefault="00842408" w:rsidP="00842408">
      <w:proofErr w:type="spellStart"/>
      <w:proofErr w:type="gramStart"/>
      <w:r>
        <w:t>sns.scatterplot</w:t>
      </w:r>
      <w:proofErr w:type="spellEnd"/>
      <w:proofErr w:type="gramEnd"/>
      <w:r>
        <w:t>(x=</w:t>
      </w:r>
      <w:proofErr w:type="spellStart"/>
      <w:r>
        <w:t>df</w:t>
      </w:r>
      <w:proofErr w:type="spellEnd"/>
      <w:r>
        <w:t>["attendance"], y=</w:t>
      </w:r>
      <w:proofErr w:type="spellStart"/>
      <w:r>
        <w:t>df</w:t>
      </w:r>
      <w:proofErr w:type="spellEnd"/>
      <w:r>
        <w:t>["</w:t>
      </w:r>
      <w:proofErr w:type="spellStart"/>
      <w:r>
        <w:t>final_score</w:t>
      </w:r>
      <w:proofErr w:type="spellEnd"/>
      <w:r>
        <w:t>"], color="purple")</w:t>
      </w:r>
    </w:p>
    <w:p w14:paraId="3F342E00" w14:textId="77777777" w:rsidR="00842408" w:rsidRDefault="00842408" w:rsidP="00842408">
      <w:proofErr w:type="spellStart"/>
      <w:proofErr w:type="gramStart"/>
      <w:r>
        <w:t>plt.title</w:t>
      </w:r>
      <w:proofErr w:type="spellEnd"/>
      <w:proofErr w:type="gramEnd"/>
      <w:r>
        <w:t>("Attendance vs Final Score")</w:t>
      </w:r>
    </w:p>
    <w:p w14:paraId="4FD58340" w14:textId="77777777" w:rsidR="00842408" w:rsidRDefault="00842408" w:rsidP="00842408">
      <w:proofErr w:type="spellStart"/>
      <w:proofErr w:type="gramStart"/>
      <w:r>
        <w:t>plt.xlabel</w:t>
      </w:r>
      <w:proofErr w:type="spellEnd"/>
      <w:proofErr w:type="gramEnd"/>
      <w:r>
        <w:t>("Attendance (%)")</w:t>
      </w:r>
    </w:p>
    <w:p w14:paraId="4D191281" w14:textId="77777777" w:rsidR="00842408" w:rsidRDefault="00842408" w:rsidP="00842408">
      <w:proofErr w:type="spellStart"/>
      <w:proofErr w:type="gramStart"/>
      <w:r>
        <w:t>plt.ylabel</w:t>
      </w:r>
      <w:proofErr w:type="spellEnd"/>
      <w:proofErr w:type="gramEnd"/>
      <w:r>
        <w:t>("Final Score")</w:t>
      </w:r>
    </w:p>
    <w:p w14:paraId="55E7BA0D" w14:textId="77777777" w:rsidR="00842408" w:rsidRDefault="00842408" w:rsidP="00842408">
      <w:proofErr w:type="spellStart"/>
      <w:proofErr w:type="gramStart"/>
      <w:r>
        <w:t>plt.show</w:t>
      </w:r>
      <w:proofErr w:type="spellEnd"/>
      <w:proofErr w:type="gramEnd"/>
      <w:r>
        <w:t>()</w:t>
      </w:r>
    </w:p>
    <w:p w14:paraId="35D960BC" w14:textId="77777777" w:rsidR="00842408" w:rsidRDefault="00842408" w:rsidP="00842408"/>
    <w:p w14:paraId="6F60E83B" w14:textId="77777777" w:rsidR="00842408" w:rsidRDefault="00842408" w:rsidP="00842408">
      <w:r>
        <w:t># Previous Score vs Final Score</w:t>
      </w:r>
    </w:p>
    <w:p w14:paraId="73BA1AC3" w14:textId="77777777" w:rsidR="00842408" w:rsidRDefault="00842408" w:rsidP="00842408">
      <w:proofErr w:type="spellStart"/>
      <w:proofErr w:type="gramStart"/>
      <w:r>
        <w:lastRenderedPageBreak/>
        <w:t>plt.figure</w:t>
      </w:r>
      <w:proofErr w:type="spellEnd"/>
      <w:proofErr w:type="gramEnd"/>
      <w:r>
        <w:t>(</w:t>
      </w:r>
      <w:proofErr w:type="spellStart"/>
      <w:r>
        <w:t>figsize</w:t>
      </w:r>
      <w:proofErr w:type="spellEnd"/>
      <w:r>
        <w:t>=(7, 5))</w:t>
      </w:r>
    </w:p>
    <w:p w14:paraId="45A1AA71" w14:textId="77777777" w:rsidR="00842408" w:rsidRDefault="00842408" w:rsidP="00842408">
      <w:proofErr w:type="spellStart"/>
      <w:proofErr w:type="gramStart"/>
      <w:r>
        <w:t>sns.scatterplot</w:t>
      </w:r>
      <w:proofErr w:type="spellEnd"/>
      <w:proofErr w:type="gramEnd"/>
      <w:r>
        <w:t>(x=</w:t>
      </w:r>
      <w:proofErr w:type="spellStart"/>
      <w:r>
        <w:t>df</w:t>
      </w:r>
      <w:proofErr w:type="spellEnd"/>
      <w:r>
        <w:t>["</w:t>
      </w:r>
      <w:proofErr w:type="spellStart"/>
      <w:r>
        <w:t>previous_score</w:t>
      </w:r>
      <w:proofErr w:type="spellEnd"/>
      <w:r>
        <w:t>"], y=</w:t>
      </w:r>
      <w:proofErr w:type="spellStart"/>
      <w:r>
        <w:t>df</w:t>
      </w:r>
      <w:proofErr w:type="spellEnd"/>
      <w:r>
        <w:t>["</w:t>
      </w:r>
      <w:proofErr w:type="spellStart"/>
      <w:r>
        <w:t>final_score</w:t>
      </w:r>
      <w:proofErr w:type="spellEnd"/>
      <w:r>
        <w:t>"], color="orange")</w:t>
      </w:r>
    </w:p>
    <w:p w14:paraId="661497C7" w14:textId="77777777" w:rsidR="00842408" w:rsidRDefault="00842408" w:rsidP="00842408">
      <w:proofErr w:type="spellStart"/>
      <w:proofErr w:type="gramStart"/>
      <w:r>
        <w:t>plt.title</w:t>
      </w:r>
      <w:proofErr w:type="spellEnd"/>
      <w:proofErr w:type="gramEnd"/>
      <w:r>
        <w:t>("Previous Score vs Final Score")</w:t>
      </w:r>
    </w:p>
    <w:p w14:paraId="3F0F8842" w14:textId="77777777" w:rsidR="00842408" w:rsidRDefault="00842408" w:rsidP="00842408">
      <w:proofErr w:type="spellStart"/>
      <w:proofErr w:type="gramStart"/>
      <w:r>
        <w:t>plt.xlabel</w:t>
      </w:r>
      <w:proofErr w:type="spellEnd"/>
      <w:proofErr w:type="gramEnd"/>
      <w:r>
        <w:t>("Previous Score")</w:t>
      </w:r>
    </w:p>
    <w:p w14:paraId="51EB1315" w14:textId="77777777" w:rsidR="00842408" w:rsidRDefault="00842408" w:rsidP="00842408">
      <w:proofErr w:type="spellStart"/>
      <w:proofErr w:type="gramStart"/>
      <w:r>
        <w:t>plt.ylabel</w:t>
      </w:r>
      <w:proofErr w:type="spellEnd"/>
      <w:proofErr w:type="gramEnd"/>
      <w:r>
        <w:t>("Final Score")</w:t>
      </w:r>
    </w:p>
    <w:p w14:paraId="4247F4EE" w14:textId="77777777" w:rsidR="00842408" w:rsidRDefault="00842408" w:rsidP="00842408">
      <w:proofErr w:type="spellStart"/>
      <w:proofErr w:type="gramStart"/>
      <w:r>
        <w:t>plt.show</w:t>
      </w:r>
      <w:proofErr w:type="spellEnd"/>
      <w:proofErr w:type="gramEnd"/>
      <w:r>
        <w:t>()</w:t>
      </w:r>
    </w:p>
    <w:p w14:paraId="5D8C224E" w14:textId="77777777" w:rsidR="00842408" w:rsidRDefault="00842408" w:rsidP="00842408"/>
    <w:p w14:paraId="640CEDFD" w14:textId="77777777" w:rsidR="00842408" w:rsidRDefault="00842408" w:rsidP="00842408">
      <w:r>
        <w:t># ---------------------- BOX PLOTS ----------------------</w:t>
      </w:r>
    </w:p>
    <w:p w14:paraId="5F12F314" w14:textId="77777777" w:rsidR="00842408" w:rsidRDefault="00842408" w:rsidP="00842408"/>
    <w:p w14:paraId="75041CE1" w14:textId="77777777" w:rsidR="00842408" w:rsidRDefault="00842408" w:rsidP="00842408">
      <w:r>
        <w:t># Extracurricular Activities vs Final Score</w:t>
      </w:r>
    </w:p>
    <w:p w14:paraId="39D4E30B" w14:textId="77777777" w:rsidR="00842408" w:rsidRDefault="00842408" w:rsidP="00842408">
      <w:proofErr w:type="spellStart"/>
      <w:proofErr w:type="gramStart"/>
      <w:r>
        <w:t>plt.figure</w:t>
      </w:r>
      <w:proofErr w:type="spellEnd"/>
      <w:proofErr w:type="gramEnd"/>
      <w:r>
        <w:t>(</w:t>
      </w:r>
      <w:proofErr w:type="spellStart"/>
      <w:r>
        <w:t>figsize</w:t>
      </w:r>
      <w:proofErr w:type="spellEnd"/>
      <w:r>
        <w:t>=(6, 5))</w:t>
      </w:r>
    </w:p>
    <w:p w14:paraId="3716E7DA" w14:textId="77777777" w:rsidR="00842408" w:rsidRDefault="00842408" w:rsidP="00842408">
      <w:proofErr w:type="spellStart"/>
      <w:proofErr w:type="gramStart"/>
      <w:r>
        <w:t>sns.boxplot</w:t>
      </w:r>
      <w:proofErr w:type="spellEnd"/>
      <w:proofErr w:type="gramEnd"/>
      <w:r>
        <w:t>(x=</w:t>
      </w:r>
      <w:proofErr w:type="spellStart"/>
      <w:r>
        <w:t>df</w:t>
      </w:r>
      <w:proofErr w:type="spellEnd"/>
      <w:r>
        <w:t>["extracurricular"], y=</w:t>
      </w:r>
      <w:proofErr w:type="spellStart"/>
      <w:r>
        <w:t>df</w:t>
      </w:r>
      <w:proofErr w:type="spellEnd"/>
      <w:r>
        <w:t>["</w:t>
      </w:r>
      <w:proofErr w:type="spellStart"/>
      <w:r>
        <w:t>final_score</w:t>
      </w:r>
      <w:proofErr w:type="spellEnd"/>
      <w:r>
        <w:t>"])</w:t>
      </w:r>
    </w:p>
    <w:p w14:paraId="04C95B48" w14:textId="77777777" w:rsidR="00842408" w:rsidRDefault="00842408" w:rsidP="00842408">
      <w:proofErr w:type="spellStart"/>
      <w:proofErr w:type="gramStart"/>
      <w:r>
        <w:t>plt.title</w:t>
      </w:r>
      <w:proofErr w:type="spellEnd"/>
      <w:proofErr w:type="gramEnd"/>
      <w:r>
        <w:t>("Impact of Extracurricular Activities on Final Score")</w:t>
      </w:r>
    </w:p>
    <w:p w14:paraId="3BBF9EC4" w14:textId="77777777" w:rsidR="00842408" w:rsidRDefault="00842408" w:rsidP="00842408">
      <w:proofErr w:type="spellStart"/>
      <w:proofErr w:type="gramStart"/>
      <w:r>
        <w:t>plt.xlabel</w:t>
      </w:r>
      <w:proofErr w:type="spellEnd"/>
      <w:proofErr w:type="gramEnd"/>
      <w:r>
        <w:t>("Extracurricular Activities (0 = No, 1 = Yes)")</w:t>
      </w:r>
    </w:p>
    <w:p w14:paraId="413A953A" w14:textId="77777777" w:rsidR="00842408" w:rsidRDefault="00842408" w:rsidP="00842408">
      <w:proofErr w:type="spellStart"/>
      <w:proofErr w:type="gramStart"/>
      <w:r>
        <w:t>plt.ylabel</w:t>
      </w:r>
      <w:proofErr w:type="spellEnd"/>
      <w:proofErr w:type="gramEnd"/>
      <w:r>
        <w:t>("Final Score")</w:t>
      </w:r>
    </w:p>
    <w:p w14:paraId="7F7BAB9B" w14:textId="77777777" w:rsidR="00842408" w:rsidRDefault="00842408" w:rsidP="00842408">
      <w:proofErr w:type="spellStart"/>
      <w:proofErr w:type="gramStart"/>
      <w:r>
        <w:t>plt.show</w:t>
      </w:r>
      <w:proofErr w:type="spellEnd"/>
      <w:proofErr w:type="gramEnd"/>
      <w:r>
        <w:t>()</w:t>
      </w:r>
    </w:p>
    <w:p w14:paraId="46735BD5" w14:textId="77777777" w:rsidR="00842408" w:rsidRDefault="00842408" w:rsidP="00842408"/>
    <w:p w14:paraId="5296E467" w14:textId="77777777" w:rsidR="00842408" w:rsidRDefault="00842408" w:rsidP="00842408">
      <w:r>
        <w:t># ---------------------- PAIRPLOT ----------------------</w:t>
      </w:r>
    </w:p>
    <w:p w14:paraId="01C51E16" w14:textId="77777777" w:rsidR="00842408" w:rsidRDefault="00842408" w:rsidP="00842408"/>
    <w:p w14:paraId="1B76CC7F" w14:textId="542F33DF" w:rsidR="00842408" w:rsidRDefault="00842408" w:rsidP="00842408">
      <w:r>
        <w:t xml:space="preserve"># </w:t>
      </w:r>
      <w:proofErr w:type="spellStart"/>
      <w:r>
        <w:t>Pairplot</w:t>
      </w:r>
      <w:proofErr w:type="spellEnd"/>
      <w:r>
        <w:t xml:space="preserve"> to analyze relationships between multiple features</w:t>
      </w:r>
      <w:r w:rsidR="003F6AAD">
        <w:t xml:space="preserve"> </w:t>
      </w:r>
      <w:proofErr w:type="spellStart"/>
      <w:proofErr w:type="gramStart"/>
      <w:r>
        <w:t>sns.pairplot</w:t>
      </w:r>
      <w:proofErr w:type="spellEnd"/>
      <w:proofErr w:type="gramEnd"/>
      <w:r>
        <w:t>(</w:t>
      </w:r>
      <w:proofErr w:type="spellStart"/>
      <w:r>
        <w:t>df</w:t>
      </w:r>
      <w:proofErr w:type="spellEnd"/>
      <w:r>
        <w:t>)</w:t>
      </w:r>
    </w:p>
    <w:p w14:paraId="6BFBF17C" w14:textId="3AAC54E1" w:rsidR="00660C87" w:rsidRDefault="00842408" w:rsidP="00842408">
      <w:proofErr w:type="spellStart"/>
      <w:proofErr w:type="gramStart"/>
      <w:r>
        <w:t>plt.show</w:t>
      </w:r>
      <w:proofErr w:type="spellEnd"/>
      <w:proofErr w:type="gramEnd"/>
      <w:r>
        <w:t>()</w:t>
      </w:r>
      <w:proofErr w:type="spellStart"/>
      <w:r w:rsidR="006F49DD">
        <w:t>plt.title</w:t>
      </w:r>
      <w:proofErr w:type="spellEnd"/>
      <w:r w:rsidR="006F49DD">
        <w:t>("Distribution of Final Scores")</w:t>
      </w:r>
      <w:r w:rsidR="006F49DD">
        <w:br/>
        <w:t>plt.show()</w:t>
      </w:r>
      <w:r w:rsidR="006F49DD">
        <w:br/>
      </w:r>
      <w:r w:rsidR="006F49DD">
        <w:br/>
      </w:r>
      <w:r w:rsidR="006F49DD">
        <w:br/>
      </w:r>
    </w:p>
    <w:p w14:paraId="3B6C08B3" w14:textId="77777777" w:rsidR="00660C87" w:rsidRDefault="006F49DD">
      <w:pPr>
        <w:pStyle w:val="Heading2"/>
      </w:pPr>
      <w:r>
        <w:t>Output/Result</w:t>
      </w:r>
    </w:p>
    <w:p w14:paraId="3A968F2C" w14:textId="77777777" w:rsidR="00660C87" w:rsidRDefault="006F49DD">
      <w:r>
        <w:t>Below is a screenshot of the executed code's results, including graphs and summary statistics. These results highlight the relationships between different factors influencing student performance.</w:t>
      </w:r>
    </w:p>
    <w:p w14:paraId="3CFF6426" w14:textId="6077988D" w:rsidR="00660C87" w:rsidRDefault="00B85E57">
      <w:r w:rsidRPr="00B85E57">
        <w:lastRenderedPageBreak/>
        <w:drawing>
          <wp:inline distT="0" distB="0" distL="0" distR="0" wp14:anchorId="67244BB6" wp14:editId="1C37CAD2">
            <wp:extent cx="5486400" cy="2423795"/>
            <wp:effectExtent l="0" t="0" r="0" b="0"/>
            <wp:docPr id="105552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25500" name=""/>
                    <pic:cNvPicPr/>
                  </pic:nvPicPr>
                  <pic:blipFill>
                    <a:blip r:embed="rId6"/>
                    <a:stretch>
                      <a:fillRect/>
                    </a:stretch>
                  </pic:blipFill>
                  <pic:spPr>
                    <a:xfrm>
                      <a:off x="0" y="0"/>
                      <a:ext cx="5486400" cy="2423795"/>
                    </a:xfrm>
                    <a:prstGeom prst="rect">
                      <a:avLst/>
                    </a:prstGeom>
                  </pic:spPr>
                </pic:pic>
              </a:graphicData>
            </a:graphic>
          </wp:inline>
        </w:drawing>
      </w:r>
    </w:p>
    <w:p w14:paraId="18113829" w14:textId="5216ACFC" w:rsidR="00B85E57" w:rsidRDefault="00DC1AD3">
      <w:r w:rsidRPr="00DC1AD3">
        <w:drawing>
          <wp:inline distT="0" distB="0" distL="0" distR="0" wp14:anchorId="4AF73110" wp14:editId="7D47C02A">
            <wp:extent cx="5486400" cy="2904490"/>
            <wp:effectExtent l="0" t="0" r="0" b="0"/>
            <wp:docPr id="116844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48138" name=""/>
                    <pic:cNvPicPr/>
                  </pic:nvPicPr>
                  <pic:blipFill>
                    <a:blip r:embed="rId7"/>
                    <a:stretch>
                      <a:fillRect/>
                    </a:stretch>
                  </pic:blipFill>
                  <pic:spPr>
                    <a:xfrm>
                      <a:off x="0" y="0"/>
                      <a:ext cx="5486400" cy="2904490"/>
                    </a:xfrm>
                    <a:prstGeom prst="rect">
                      <a:avLst/>
                    </a:prstGeom>
                  </pic:spPr>
                </pic:pic>
              </a:graphicData>
            </a:graphic>
          </wp:inline>
        </w:drawing>
      </w:r>
    </w:p>
    <w:p w14:paraId="632AAD44" w14:textId="14EBE7A4" w:rsidR="00DC1AD3" w:rsidRDefault="00DC1AD3">
      <w:r w:rsidRPr="00DC1AD3">
        <w:lastRenderedPageBreak/>
        <w:drawing>
          <wp:inline distT="0" distB="0" distL="0" distR="0" wp14:anchorId="39224D2E" wp14:editId="412E79DC">
            <wp:extent cx="5486400" cy="3198495"/>
            <wp:effectExtent l="0" t="0" r="0" b="1905"/>
            <wp:docPr id="114585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59746" name=""/>
                    <pic:cNvPicPr/>
                  </pic:nvPicPr>
                  <pic:blipFill>
                    <a:blip r:embed="rId8"/>
                    <a:stretch>
                      <a:fillRect/>
                    </a:stretch>
                  </pic:blipFill>
                  <pic:spPr>
                    <a:xfrm>
                      <a:off x="0" y="0"/>
                      <a:ext cx="5486400" cy="3198495"/>
                    </a:xfrm>
                    <a:prstGeom prst="rect">
                      <a:avLst/>
                    </a:prstGeom>
                  </pic:spPr>
                </pic:pic>
              </a:graphicData>
            </a:graphic>
          </wp:inline>
        </w:drawing>
      </w:r>
    </w:p>
    <w:p w14:paraId="53925A1D" w14:textId="6E89932E" w:rsidR="00E9327E" w:rsidRDefault="00E9327E">
      <w:r w:rsidRPr="00E9327E">
        <w:drawing>
          <wp:inline distT="0" distB="0" distL="0" distR="0" wp14:anchorId="2EE03B5B" wp14:editId="6754D4D5">
            <wp:extent cx="5486400" cy="2834640"/>
            <wp:effectExtent l="0" t="0" r="0" b="3810"/>
            <wp:docPr id="188116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69787" name=""/>
                    <pic:cNvPicPr/>
                  </pic:nvPicPr>
                  <pic:blipFill>
                    <a:blip r:embed="rId9"/>
                    <a:stretch>
                      <a:fillRect/>
                    </a:stretch>
                  </pic:blipFill>
                  <pic:spPr>
                    <a:xfrm>
                      <a:off x="0" y="0"/>
                      <a:ext cx="5486400" cy="2834640"/>
                    </a:xfrm>
                    <a:prstGeom prst="rect">
                      <a:avLst/>
                    </a:prstGeom>
                  </pic:spPr>
                </pic:pic>
              </a:graphicData>
            </a:graphic>
          </wp:inline>
        </w:drawing>
      </w:r>
    </w:p>
    <w:p w14:paraId="10890927" w14:textId="2BACB533" w:rsidR="00344687" w:rsidRDefault="00344687">
      <w:r w:rsidRPr="00344687">
        <w:lastRenderedPageBreak/>
        <w:drawing>
          <wp:inline distT="0" distB="0" distL="0" distR="0" wp14:anchorId="1BB03002" wp14:editId="64101EB5">
            <wp:extent cx="5486400" cy="3557905"/>
            <wp:effectExtent l="0" t="0" r="0" b="4445"/>
            <wp:docPr id="41735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55519" name=""/>
                    <pic:cNvPicPr/>
                  </pic:nvPicPr>
                  <pic:blipFill>
                    <a:blip r:embed="rId10"/>
                    <a:stretch>
                      <a:fillRect/>
                    </a:stretch>
                  </pic:blipFill>
                  <pic:spPr>
                    <a:xfrm>
                      <a:off x="0" y="0"/>
                      <a:ext cx="5486400" cy="3557905"/>
                    </a:xfrm>
                    <a:prstGeom prst="rect">
                      <a:avLst/>
                    </a:prstGeom>
                  </pic:spPr>
                </pic:pic>
              </a:graphicData>
            </a:graphic>
          </wp:inline>
        </w:drawing>
      </w:r>
    </w:p>
    <w:p w14:paraId="22B092DE" w14:textId="09AE64C7" w:rsidR="00C24925" w:rsidRDefault="00C24925">
      <w:r w:rsidRPr="00C24925">
        <w:drawing>
          <wp:inline distT="0" distB="0" distL="0" distR="0" wp14:anchorId="025CE636" wp14:editId="76E49B49">
            <wp:extent cx="5486400" cy="3944620"/>
            <wp:effectExtent l="0" t="0" r="0" b="0"/>
            <wp:docPr id="268654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54102" name=""/>
                    <pic:cNvPicPr/>
                  </pic:nvPicPr>
                  <pic:blipFill>
                    <a:blip r:embed="rId11"/>
                    <a:stretch>
                      <a:fillRect/>
                    </a:stretch>
                  </pic:blipFill>
                  <pic:spPr>
                    <a:xfrm>
                      <a:off x="0" y="0"/>
                      <a:ext cx="5486400" cy="3944620"/>
                    </a:xfrm>
                    <a:prstGeom prst="rect">
                      <a:avLst/>
                    </a:prstGeom>
                  </pic:spPr>
                </pic:pic>
              </a:graphicData>
            </a:graphic>
          </wp:inline>
        </w:drawing>
      </w:r>
    </w:p>
    <w:p w14:paraId="414E3D3C" w14:textId="61415A73" w:rsidR="00C24925" w:rsidRDefault="00C24925">
      <w:r w:rsidRPr="00C24925">
        <w:lastRenderedPageBreak/>
        <w:drawing>
          <wp:inline distT="0" distB="0" distL="0" distR="0" wp14:anchorId="2337CC1D" wp14:editId="31F378AA">
            <wp:extent cx="5486400" cy="3997960"/>
            <wp:effectExtent l="0" t="0" r="0" b="2540"/>
            <wp:docPr id="187155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52035" name=""/>
                    <pic:cNvPicPr/>
                  </pic:nvPicPr>
                  <pic:blipFill>
                    <a:blip r:embed="rId12"/>
                    <a:stretch>
                      <a:fillRect/>
                    </a:stretch>
                  </pic:blipFill>
                  <pic:spPr>
                    <a:xfrm>
                      <a:off x="0" y="0"/>
                      <a:ext cx="5486400" cy="3997960"/>
                    </a:xfrm>
                    <a:prstGeom prst="rect">
                      <a:avLst/>
                    </a:prstGeom>
                  </pic:spPr>
                </pic:pic>
              </a:graphicData>
            </a:graphic>
          </wp:inline>
        </w:drawing>
      </w:r>
    </w:p>
    <w:p w14:paraId="2CB1E57D" w14:textId="77777777" w:rsidR="00660C87" w:rsidRDefault="006F49DD">
      <w:pPr>
        <w:pStyle w:val="Heading2"/>
      </w:pPr>
      <w:r>
        <w:t>References/Credits</w:t>
      </w:r>
    </w:p>
    <w:p w14:paraId="3FBDC487" w14:textId="77777777" w:rsidR="00660C87" w:rsidRDefault="006F49DD">
      <w:r>
        <w:t>1. Dataset: Synthetic dataset generated for this project.</w:t>
      </w:r>
      <w:r>
        <w:br/>
        <w:t>2. Libraries Used: Pandas, NumPy, Matplotlib, Seaborn.</w:t>
      </w:r>
      <w:r>
        <w:br/>
        <w:t>3. External References: Seaborn and Matplotlib documentation for visualization techniques.</w:t>
      </w:r>
    </w:p>
    <w:sectPr w:rsidR="00660C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9221845">
    <w:abstractNumId w:val="8"/>
  </w:num>
  <w:num w:numId="2" w16cid:durableId="912935840">
    <w:abstractNumId w:val="6"/>
  </w:num>
  <w:num w:numId="3" w16cid:durableId="286199026">
    <w:abstractNumId w:val="5"/>
  </w:num>
  <w:num w:numId="4" w16cid:durableId="180514589">
    <w:abstractNumId w:val="4"/>
  </w:num>
  <w:num w:numId="5" w16cid:durableId="78984313">
    <w:abstractNumId w:val="7"/>
  </w:num>
  <w:num w:numId="6" w16cid:durableId="994987212">
    <w:abstractNumId w:val="3"/>
  </w:num>
  <w:num w:numId="7" w16cid:durableId="1193418536">
    <w:abstractNumId w:val="2"/>
  </w:num>
  <w:num w:numId="8" w16cid:durableId="2100366932">
    <w:abstractNumId w:val="1"/>
  </w:num>
  <w:num w:numId="9" w16cid:durableId="834077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4687"/>
    <w:rsid w:val="00355079"/>
    <w:rsid w:val="003F6AAD"/>
    <w:rsid w:val="005C7D2F"/>
    <w:rsid w:val="00660C87"/>
    <w:rsid w:val="006844E0"/>
    <w:rsid w:val="006F49DD"/>
    <w:rsid w:val="00842408"/>
    <w:rsid w:val="009D6B55"/>
    <w:rsid w:val="00AA1D8D"/>
    <w:rsid w:val="00B47730"/>
    <w:rsid w:val="00B85E57"/>
    <w:rsid w:val="00B93DDD"/>
    <w:rsid w:val="00C24925"/>
    <w:rsid w:val="00CB0664"/>
    <w:rsid w:val="00DC1AD3"/>
    <w:rsid w:val="00E932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A8E655"/>
  <w14:defaultImageDpi w14:val="300"/>
  <w15:docId w15:val="{171FB47C-44FF-419D-9582-75E5837B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Danish Ahmad</cp:lastModifiedBy>
  <cp:revision>2</cp:revision>
  <cp:lastPrinted>2025-03-10T09:46:00Z</cp:lastPrinted>
  <dcterms:created xsi:type="dcterms:W3CDTF">2025-03-10T09:54:00Z</dcterms:created>
  <dcterms:modified xsi:type="dcterms:W3CDTF">2025-03-10T09:54:00Z</dcterms:modified>
  <cp:category/>
</cp:coreProperties>
</file>